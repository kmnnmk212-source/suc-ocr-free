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 Edit Format View Help fa Trip to the Beach</w:t>
        <w:br/>
        <w:br/>
        <w:t>It was a sunny day when Kirk Douglas and my friend Black went to the beach last August.</w:t>
        <w:br/>
        <w:br/>
        <w:t>Ln I, Col I IOO% § Windows (CRLF) UTF-8</w:t>
        <w:br/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